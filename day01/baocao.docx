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2B8AF" w14:textId="77777777" w:rsidR="00313704" w:rsidRDefault="00000000">
      <w:r>
        <w:br/>
      </w:r>
      <w:r>
        <w:br/>
      </w:r>
      <w:r>
        <w:br/>
      </w:r>
    </w:p>
    <w:p w14:paraId="6023D7B5" w14:textId="77777777" w:rsidR="00313704" w:rsidRDefault="00000000">
      <w:pPr>
        <w:jc w:val="center"/>
      </w:pPr>
      <w:r>
        <w:rPr>
          <w:b/>
          <w:sz w:val="52"/>
        </w:rPr>
        <w:t>CÁC KHÁI NIỆM CƠ BẢN TRONG REACTJS</w:t>
      </w:r>
    </w:p>
    <w:p w14:paraId="5A171531" w14:textId="77777777" w:rsidR="00313704" w:rsidRDefault="00000000">
      <w:pPr>
        <w:jc w:val="center"/>
      </w:pPr>
      <w:r>
        <w:t>BÁO CÁO KỸ THUẬT (10–15 TRANG)</w:t>
      </w:r>
    </w:p>
    <w:p w14:paraId="4294DBDB" w14:textId="77777777" w:rsidR="00313704" w:rsidRDefault="00313704"/>
    <w:p w14:paraId="4A7C01BE" w14:textId="2B104F3D" w:rsidR="00313704" w:rsidRDefault="00000000" w:rsidP="006476CF">
      <w:pPr>
        <w:jc w:val="center"/>
      </w:pPr>
      <w:r>
        <w:t xml:space="preserve">Sinh </w:t>
      </w:r>
      <w:proofErr w:type="spellStart"/>
      <w:r>
        <w:t>viên</w:t>
      </w:r>
      <w:proofErr w:type="spellEnd"/>
      <w:r>
        <w:t>: [</w:t>
      </w:r>
      <w:r w:rsidR="006476CF">
        <w:rPr>
          <w:lang w:val="vi-VN"/>
        </w:rPr>
        <w:t>Tạ Văn Thắng</w:t>
      </w:r>
      <w:r>
        <w:t>]    |    MSSV: [</w:t>
      </w:r>
      <w:r w:rsidR="006476CF">
        <w:t>2210900063</w:t>
      </w:r>
      <w:r>
        <w:t>]</w:t>
      </w:r>
    </w:p>
    <w:p w14:paraId="125BBCFA" w14:textId="77777777" w:rsidR="00313704" w:rsidRDefault="00000000">
      <w:r>
        <w:br w:type="page"/>
      </w:r>
    </w:p>
    <w:p w14:paraId="646D8C53" w14:textId="77777777" w:rsidR="00313704" w:rsidRDefault="00000000">
      <w:pPr>
        <w:pStyle w:val="Heading1"/>
      </w:pPr>
      <w:r>
        <w:lastRenderedPageBreak/>
        <w:t>MỤC LỤC</w:t>
      </w:r>
    </w:p>
    <w:p w14:paraId="59AD2D42" w14:textId="77777777" w:rsidR="00313704" w:rsidRDefault="00000000">
      <w:r>
        <w:t>1. Giới thiệu</w:t>
      </w:r>
      <w:r>
        <w:br/>
        <w:t>2. Virtual DOM</w:t>
      </w:r>
      <w:r>
        <w:br/>
        <w:t>3. JSX</w:t>
      </w:r>
      <w:r>
        <w:br/>
        <w:t>4. Components (Thành phần)</w:t>
      </w:r>
      <w:r>
        <w:br/>
        <w:t>5. Props &amp; State</w:t>
      </w:r>
      <w:r>
        <w:br/>
        <w:t>6. React Lifecycle (Vòng đời)</w:t>
      </w:r>
      <w:r>
        <w:br/>
        <w:t>7. Kết luận</w:t>
      </w:r>
      <w:r>
        <w:br/>
        <w:t>8. Tài liệu tham khảo</w:t>
      </w:r>
    </w:p>
    <w:p w14:paraId="63AE2666" w14:textId="77777777" w:rsidR="00313704" w:rsidRDefault="00000000">
      <w:r>
        <w:br w:type="page"/>
      </w:r>
    </w:p>
    <w:p w14:paraId="2B0406B3" w14:textId="77777777" w:rsidR="00313704" w:rsidRDefault="00000000">
      <w:pPr>
        <w:pStyle w:val="Heading1"/>
      </w:pPr>
      <w:r>
        <w:lastRenderedPageBreak/>
        <w:t>1. Giới thiệu</w:t>
      </w:r>
    </w:p>
    <w:p w14:paraId="5481CD3A" w14:textId="77777777" w:rsidR="00313704" w:rsidRDefault="00000000">
      <w:r>
        <w:t>ReactJS là một thư viện JavaScript mã nguồn mở dùng để xây dựng giao diện người dùng (UI). Được phát triển bởi Facebook (nay là Meta), React ra đời nhằm giải quyết các bài toán: tách giao diện thành các thành phần nhỏ có thể tái sử dụng, quản lý trạng thái hiệu quả và cập nhật UI nhanh, mượt.</w:t>
      </w:r>
      <w:r>
        <w:br/>
      </w:r>
      <w:r>
        <w:br/>
        <w:t>Báo cáo này đi sâu vào 5 khái niệm cốt lõi khi bắt đầu với ReactJS: Virtual DOM, JSX, Components, Props &amp; State, và React Lifecycle. Mỗi mục bao gồm: định nghĩa, cơ chế hoạt động, ví dụ minh hoạ, lưu ý quan trọng, best practices và lỗi thường gặp, giúp bạn nắm vững nền tảng để phát triển ứng dụng React hiện đại.</w:t>
      </w:r>
    </w:p>
    <w:p w14:paraId="12AB1FDC" w14:textId="77777777" w:rsidR="00313704" w:rsidRDefault="00000000">
      <w:r>
        <w:br w:type="page"/>
      </w:r>
    </w:p>
    <w:p w14:paraId="49F20314" w14:textId="77777777" w:rsidR="00313704" w:rsidRDefault="00000000">
      <w:pPr>
        <w:pStyle w:val="Heading1"/>
      </w:pPr>
      <w:r>
        <w:lastRenderedPageBreak/>
        <w:t>2. Virtual DOM</w:t>
      </w:r>
    </w:p>
    <w:p w14:paraId="646CED08" w14:textId="77777777" w:rsidR="00313704" w:rsidRDefault="00000000">
      <w:r>
        <w:rPr>
          <w:b/>
        </w:rPr>
        <w:t>2.1. Khái niệm</w:t>
      </w:r>
    </w:p>
    <w:p w14:paraId="41CE32C8" w14:textId="77777777" w:rsidR="00313704" w:rsidRDefault="00000000">
      <w:r>
        <w:t>Virtual DOM (VDOM) là một biểu diễn (representation) dạng cây của UI trong bộ nhớ. Khi dữ liệu (state/props) thay đổi, React tạo ra một cây VDOM mới, so sánh (diff) với cây VDOM cũ để biết chỗ nào khác biệt, từ đó tính toán một tập các thay đổi tối thiểu (patch) và áp dụng chúng lên DOM thật (real DOM). Cách tiếp cận này giúp giảm số lần thao tác trực tiếp với DOM vốn tốn kém, nâng cao hiệu suất render.</w:t>
      </w:r>
    </w:p>
    <w:p w14:paraId="1E7F0B8F" w14:textId="77777777" w:rsidR="00313704" w:rsidRDefault="00000000">
      <w:r>
        <w:rPr>
          <w:b/>
        </w:rPr>
        <w:t>2.2. Tại sao cần Virtual DOM?</w:t>
      </w:r>
    </w:p>
    <w:p w14:paraId="0AEB2BD1" w14:textId="77777777" w:rsidR="00313704" w:rsidRDefault="00000000">
      <w:pPr>
        <w:pStyle w:val="ListBullet"/>
      </w:pPr>
      <w:r>
        <w:t>DOM thật chậm khi thay đổi nhiều node liên tiếp; VDOM giúp gom và tối ưu các cập nhật.</w:t>
      </w:r>
    </w:p>
    <w:p w14:paraId="7AFCB39C" w14:textId="77777777" w:rsidR="00313704" w:rsidRDefault="00000000">
      <w:pPr>
        <w:pStyle w:val="ListBullet"/>
      </w:pPr>
      <w:r>
        <w:t>Tách biệt logic UI và thao tác DOM, giúp code dễ dự đoán (predictable).</w:t>
      </w:r>
    </w:p>
    <w:p w14:paraId="4B835AD6" w14:textId="77777777" w:rsidR="00313704" w:rsidRDefault="00000000">
      <w:pPr>
        <w:pStyle w:val="ListBullet"/>
      </w:pPr>
      <w:r>
        <w:t>Là nền tảng cho cơ chế reconciliation và kiến trúc Fiber (React 16+), cải thiện khả năng lên lịch (scheduling).</w:t>
      </w:r>
    </w:p>
    <w:p w14:paraId="0940A4A1" w14:textId="77777777" w:rsidR="00313704" w:rsidRDefault="00000000">
      <w:r>
        <w:rPr>
          <w:b/>
        </w:rPr>
        <w:t>2.3. Cách hoạt động (Diffing &amp; Reconciliation)</w:t>
      </w:r>
    </w:p>
    <w:p w14:paraId="0FF862A6" w14:textId="77777777" w:rsidR="00313704" w:rsidRDefault="00000000">
      <w:pPr>
        <w:pStyle w:val="ListNumber"/>
      </w:pPr>
      <w:r>
        <w:t>Tạo VDOM từ JSX/Component tree.</w:t>
      </w:r>
    </w:p>
    <w:p w14:paraId="46ED2996" w14:textId="77777777" w:rsidR="00313704" w:rsidRDefault="00000000">
      <w:pPr>
        <w:pStyle w:val="ListNumber"/>
      </w:pPr>
      <w:r>
        <w:t>Khi state/props thay đổi → tạo VDOM mới.</w:t>
      </w:r>
    </w:p>
    <w:p w14:paraId="13612A93" w14:textId="77777777" w:rsidR="00313704" w:rsidRDefault="00000000">
      <w:pPr>
        <w:pStyle w:val="ListNumber"/>
      </w:pPr>
      <w:r>
        <w:t>So sánh VDOM mới với VDOM cũ theo từng node (same type, same key).</w:t>
      </w:r>
    </w:p>
    <w:p w14:paraId="11AAFD08" w14:textId="77777777" w:rsidR="00313704" w:rsidRDefault="00000000">
      <w:pPr>
        <w:pStyle w:val="ListNumber"/>
      </w:pPr>
      <w:r>
        <w:t>Sinh ra danh sách thay đổi tối thiểu và cập nhật DOM thật.</w:t>
      </w:r>
    </w:p>
    <w:p w14:paraId="67B9D526" w14:textId="77777777" w:rsidR="00313704" w:rsidRDefault="00000000">
      <w:r>
        <w:t>Heuristics chính: nếu hai phần tử có cùng loại (type) và cùng key, React sẽ giữ lại node DOM cũ và chỉ cập nhật props/con children. Nếu khác type hoặc khác key, React bỏ node cũ và tạo node mới. Với danh sách (list), việc dùng key ổn định là cực kỳ quan trọng.</w:t>
      </w:r>
    </w:p>
    <w:p w14:paraId="5F330A50" w14:textId="77777777" w:rsidR="00313704" w:rsidRDefault="00000000">
      <w:r>
        <w:rPr>
          <w:b/>
        </w:rPr>
        <w:t>2.4. Keys trong danh sách</w:t>
      </w:r>
    </w:p>
    <w:p w14:paraId="441F9466" w14:textId="77777777" w:rsidR="00313704" w:rsidRDefault="00000000">
      <w:pPr>
        <w:pStyle w:val="ListBullet"/>
      </w:pPr>
      <w:r>
        <w:t>Key giúp React nhận diện phần tử là duy nhất giữa các lần render.</w:t>
      </w:r>
    </w:p>
    <w:p w14:paraId="0A8CF821" w14:textId="77777777" w:rsidR="00313704" w:rsidRDefault="00000000">
      <w:pPr>
        <w:pStyle w:val="ListBullet"/>
      </w:pPr>
      <w:r>
        <w:t>Không dùng index làm key nếu phần tử có thể thêm/xoá/đổi chỗ → tránh lỗi render sai và mất state.</w:t>
      </w:r>
    </w:p>
    <w:p w14:paraId="5D17D31E" w14:textId="77777777" w:rsidR="00313704" w:rsidRDefault="00000000">
      <w:pPr>
        <w:pStyle w:val="ListBullet"/>
      </w:pPr>
      <w:r>
        <w:t>Ưu tiên dùng id ổn định từ dữ liệu.</w:t>
      </w:r>
    </w:p>
    <w:p w14:paraId="760B0A86" w14:textId="77777777" w:rsidR="00313704" w:rsidRDefault="00000000">
      <w:r>
        <w:rPr>
          <w:b/>
        </w:rPr>
        <w:t>2.5. Ví dụ minh hoạ diffing (mã giả)</w:t>
      </w:r>
    </w:p>
    <w:p w14:paraId="209FB4B6" w14:textId="77777777" w:rsidR="00313704" w:rsidRDefault="00000000">
      <w:r>
        <w:rPr>
          <w:rFonts w:ascii="Consolas" w:hAnsi="Consolas"/>
          <w:sz w:val="20"/>
        </w:rPr>
        <w:t>// Pseudo-code minh hoạ</w:t>
      </w:r>
    </w:p>
    <w:p w14:paraId="29E471AD" w14:textId="77777777" w:rsidR="00313704" w:rsidRDefault="00000000">
      <w:r>
        <w:rPr>
          <w:rFonts w:ascii="Consolas" w:hAnsi="Consolas"/>
          <w:sz w:val="20"/>
        </w:rPr>
        <w:t>const oldList = ['A', 'B', 'C'];         // key: A, B, C</w:t>
      </w:r>
    </w:p>
    <w:p w14:paraId="3BE9BF3B" w14:textId="77777777" w:rsidR="00313704" w:rsidRDefault="00000000">
      <w:r>
        <w:rPr>
          <w:rFonts w:ascii="Consolas" w:hAnsi="Consolas"/>
          <w:sz w:val="20"/>
        </w:rPr>
        <w:t>const newList = ['B', 'C', 'D'];         // key: B, C, D</w:t>
      </w:r>
    </w:p>
    <w:p w14:paraId="115A1BEB" w14:textId="77777777" w:rsidR="00313704" w:rsidRDefault="00000000">
      <w:r>
        <w:rPr>
          <w:rFonts w:ascii="Consolas" w:hAnsi="Consolas"/>
          <w:sz w:val="20"/>
        </w:rPr>
        <w:lastRenderedPageBreak/>
        <w:t>// React nhận ra 'A' bị remove, 'D' được add; 'B','C' giữ nguyên (di chuyển).</w:t>
      </w:r>
    </w:p>
    <w:p w14:paraId="48EDC5E9" w14:textId="77777777" w:rsidR="00313704" w:rsidRDefault="00000000">
      <w:r>
        <w:rPr>
          <w:b/>
        </w:rPr>
        <w:t>2.6. Best practices &amp; Pitfalls</w:t>
      </w:r>
    </w:p>
    <w:p w14:paraId="64CE56AE" w14:textId="77777777" w:rsidR="00313704" w:rsidRDefault="00000000">
      <w:pPr>
        <w:pStyle w:val="ListBullet"/>
      </w:pPr>
      <w:r>
        <w:t>Luôn cung cấp key ổn định cho danh sách.</w:t>
      </w:r>
    </w:p>
    <w:p w14:paraId="5AE045A6" w14:textId="77777777" w:rsidR="00313704" w:rsidRDefault="00000000">
      <w:pPr>
        <w:pStyle w:val="ListBullet"/>
      </w:pPr>
      <w:r>
        <w:t>Tránh mutate DOM trực tiếp ngoài React (có thể dùng useRef + effect nếu bắt buộc).</w:t>
      </w:r>
    </w:p>
    <w:p w14:paraId="68DCD57B" w14:textId="77777777" w:rsidR="00313704" w:rsidRDefault="00000000">
      <w:pPr>
        <w:pStyle w:val="ListBullet"/>
      </w:pPr>
      <w:r>
        <w:t>Đo lường trước khi tối ưu (React DevTools Profiler).</w:t>
      </w:r>
    </w:p>
    <w:p w14:paraId="7AF6CA43" w14:textId="77777777" w:rsidR="00313704" w:rsidRDefault="00000000">
      <w:pPr>
        <w:pStyle w:val="ListBullet"/>
      </w:pPr>
      <w:r>
        <w:t>Memo hoá component (React.memo) khi chi phí render cao và props ít đổi.</w:t>
      </w:r>
    </w:p>
    <w:p w14:paraId="68BA72D5" w14:textId="77777777" w:rsidR="00313704" w:rsidRDefault="00000000">
      <w:r>
        <w:br w:type="page"/>
      </w:r>
    </w:p>
    <w:p w14:paraId="53D45761" w14:textId="77777777" w:rsidR="00313704" w:rsidRDefault="00000000">
      <w:pPr>
        <w:pStyle w:val="Heading1"/>
      </w:pPr>
      <w:r>
        <w:lastRenderedPageBreak/>
        <w:t>3. JSX</w:t>
      </w:r>
    </w:p>
    <w:p w14:paraId="142903B3" w14:textId="77777777" w:rsidR="00313704" w:rsidRDefault="00000000">
      <w:r>
        <w:rPr>
          <w:b/>
        </w:rPr>
        <w:t>3.1. Khái niệm</w:t>
      </w:r>
    </w:p>
    <w:p w14:paraId="047FAD3E" w14:textId="77777777" w:rsidR="00313704" w:rsidRDefault="00000000">
      <w:r>
        <w:t>JSX (JavaScript XML) là cú pháp mở rộng cho phép viết UI bằng cấu trúc giống HTML ngay trong JavaScript. JSX sẽ được biên dịch (thường bởi Babel) thành lời gọi React.createElement(...) tạo nên cấu trúc VDOM.</w:t>
      </w:r>
    </w:p>
    <w:p w14:paraId="3125D461" w14:textId="77777777" w:rsidR="00313704" w:rsidRDefault="00000000">
      <w:r>
        <w:rPr>
          <w:b/>
        </w:rPr>
        <w:t>3.2. Quy tắc cú pháp quan trọng</w:t>
      </w:r>
    </w:p>
    <w:p w14:paraId="13515134" w14:textId="77777777" w:rsidR="00313704" w:rsidRDefault="00000000">
      <w:pPr>
        <w:pStyle w:val="ListBullet"/>
      </w:pPr>
      <w:r>
        <w:t>Phải có một thẻ gốc bọc ngoài (wrapper) hoặc dùng &lt;&gt;...&lt;/&gt; (Fragment).</w:t>
      </w:r>
    </w:p>
    <w:p w14:paraId="31A4E1B4" w14:textId="77777777" w:rsidR="00313704" w:rsidRDefault="00000000">
      <w:pPr>
        <w:pStyle w:val="ListBullet"/>
      </w:pPr>
      <w:r>
        <w:t>Dùng className thay cho class; htmlFor thay cho for.</w:t>
      </w:r>
    </w:p>
    <w:p w14:paraId="1D737781" w14:textId="77777777" w:rsidR="00313704" w:rsidRDefault="00000000">
      <w:pPr>
        <w:pStyle w:val="ListBullet"/>
      </w:pPr>
      <w:r>
        <w:t>Biểu thức JS đặt trong ngoặc nhọn {} (ví dụ: {user.name}).</w:t>
      </w:r>
    </w:p>
    <w:p w14:paraId="71BC63C8" w14:textId="77777777" w:rsidR="00313704" w:rsidRDefault="00000000">
      <w:pPr>
        <w:pStyle w:val="ListBullet"/>
      </w:pPr>
      <w:r>
        <w:t>Thuộc tính boole có thể viết dạng rút gọn (disabled).</w:t>
      </w:r>
    </w:p>
    <w:p w14:paraId="634CDA47" w14:textId="77777777" w:rsidR="00313704" w:rsidRDefault="00000000">
      <w:pPr>
        <w:pStyle w:val="ListBullet"/>
      </w:pPr>
      <w:r>
        <w:t>Style inline nhận object JS: style={{ marginTop: 8 }}.</w:t>
      </w:r>
    </w:p>
    <w:p w14:paraId="165EC1EB" w14:textId="77777777" w:rsidR="00313704" w:rsidRDefault="00000000">
      <w:r>
        <w:rPr>
          <w:b/>
        </w:rPr>
        <w:t>3.3. Rendering có điều kiện &amp; danh sách</w:t>
      </w:r>
    </w:p>
    <w:p w14:paraId="4C420BF8" w14:textId="77777777" w:rsidR="00313704" w:rsidRDefault="00000000">
      <w:r>
        <w:rPr>
          <w:rFonts w:ascii="Consolas" w:hAnsi="Consolas"/>
          <w:sz w:val="20"/>
        </w:rPr>
        <w:t>function Greeting({ user }) {</w:t>
      </w:r>
    </w:p>
    <w:p w14:paraId="1CD1FA65" w14:textId="77777777" w:rsidR="00313704" w:rsidRDefault="00000000">
      <w:r>
        <w:rPr>
          <w:rFonts w:ascii="Consolas" w:hAnsi="Consolas"/>
          <w:sz w:val="20"/>
        </w:rPr>
        <w:t xml:space="preserve">  return (</w:t>
      </w:r>
    </w:p>
    <w:p w14:paraId="3E7FAB3D" w14:textId="77777777" w:rsidR="00313704" w:rsidRDefault="00000000">
      <w:r>
        <w:rPr>
          <w:rFonts w:ascii="Consolas" w:hAnsi="Consolas"/>
          <w:sz w:val="20"/>
        </w:rPr>
        <w:t xml:space="preserve">    &lt;div&gt;</w:t>
      </w:r>
    </w:p>
    <w:p w14:paraId="42D925FE" w14:textId="77777777" w:rsidR="00313704" w:rsidRDefault="00000000">
      <w:r>
        <w:rPr>
          <w:rFonts w:ascii="Consolas" w:hAnsi="Consolas"/>
          <w:sz w:val="20"/>
        </w:rPr>
        <w:t xml:space="preserve">      {user ? &lt;h1&gt;Xin chào, {user.name}&lt;/h1&gt; : &lt;h1&gt;Xin chào, Khách&lt;/h1&gt;}</w:t>
      </w:r>
    </w:p>
    <w:p w14:paraId="1F934B28" w14:textId="77777777" w:rsidR="00313704" w:rsidRDefault="00000000">
      <w:r>
        <w:rPr>
          <w:rFonts w:ascii="Consolas" w:hAnsi="Consolas"/>
          <w:sz w:val="20"/>
        </w:rPr>
        <w:t xml:space="preserve">    &lt;/div&gt;</w:t>
      </w:r>
    </w:p>
    <w:p w14:paraId="70B6F4C0" w14:textId="77777777" w:rsidR="00313704" w:rsidRDefault="00000000">
      <w:r>
        <w:rPr>
          <w:rFonts w:ascii="Consolas" w:hAnsi="Consolas"/>
          <w:sz w:val="20"/>
        </w:rPr>
        <w:t xml:space="preserve">  );</w:t>
      </w:r>
    </w:p>
    <w:p w14:paraId="35D864EF" w14:textId="77777777" w:rsidR="00313704" w:rsidRDefault="00000000">
      <w:r>
        <w:rPr>
          <w:rFonts w:ascii="Consolas" w:hAnsi="Consolas"/>
          <w:sz w:val="20"/>
        </w:rPr>
        <w:t>}</w:t>
      </w:r>
    </w:p>
    <w:p w14:paraId="49A4EFFA" w14:textId="77777777" w:rsidR="00313704" w:rsidRDefault="00313704"/>
    <w:p w14:paraId="57972AC7" w14:textId="77777777" w:rsidR="00313704" w:rsidRDefault="00000000">
      <w:r>
        <w:rPr>
          <w:rFonts w:ascii="Consolas" w:hAnsi="Consolas"/>
          <w:sz w:val="20"/>
        </w:rPr>
        <w:t>function TodoList({ items }) {</w:t>
      </w:r>
    </w:p>
    <w:p w14:paraId="5D50EFC7" w14:textId="77777777" w:rsidR="00313704" w:rsidRDefault="00000000">
      <w:r>
        <w:rPr>
          <w:rFonts w:ascii="Consolas" w:hAnsi="Consolas"/>
          <w:sz w:val="20"/>
        </w:rPr>
        <w:t xml:space="preserve">  return (</w:t>
      </w:r>
    </w:p>
    <w:p w14:paraId="050B9D2F" w14:textId="77777777" w:rsidR="00313704" w:rsidRDefault="00000000">
      <w:r>
        <w:rPr>
          <w:rFonts w:ascii="Consolas" w:hAnsi="Consolas"/>
          <w:sz w:val="20"/>
        </w:rPr>
        <w:t xml:space="preserve">    &lt;ul&gt;</w:t>
      </w:r>
    </w:p>
    <w:p w14:paraId="2999B92A" w14:textId="77777777" w:rsidR="00313704" w:rsidRDefault="00000000">
      <w:r>
        <w:rPr>
          <w:rFonts w:ascii="Consolas" w:hAnsi="Consolas"/>
          <w:sz w:val="20"/>
        </w:rPr>
        <w:t xml:space="preserve">      {items.map(item =&gt; (</w:t>
      </w:r>
    </w:p>
    <w:p w14:paraId="096156BB" w14:textId="77777777" w:rsidR="00313704" w:rsidRDefault="00000000">
      <w:r>
        <w:rPr>
          <w:rFonts w:ascii="Consolas" w:hAnsi="Consolas"/>
          <w:sz w:val="20"/>
        </w:rPr>
        <w:t xml:space="preserve">        &lt;li key={item.id}&gt;{item.text}&lt;/li&gt;</w:t>
      </w:r>
    </w:p>
    <w:p w14:paraId="7648E892" w14:textId="77777777" w:rsidR="00313704" w:rsidRDefault="00000000">
      <w:r>
        <w:rPr>
          <w:rFonts w:ascii="Consolas" w:hAnsi="Consolas"/>
          <w:sz w:val="20"/>
        </w:rPr>
        <w:t xml:space="preserve">      ))}</w:t>
      </w:r>
    </w:p>
    <w:p w14:paraId="660F226C" w14:textId="77777777" w:rsidR="00313704" w:rsidRDefault="00000000">
      <w:r>
        <w:rPr>
          <w:rFonts w:ascii="Consolas" w:hAnsi="Consolas"/>
          <w:sz w:val="20"/>
        </w:rPr>
        <w:t xml:space="preserve">    &lt;/ul&gt;</w:t>
      </w:r>
    </w:p>
    <w:p w14:paraId="6DA86CF6" w14:textId="77777777" w:rsidR="00313704" w:rsidRDefault="00000000">
      <w:r>
        <w:rPr>
          <w:rFonts w:ascii="Consolas" w:hAnsi="Consolas"/>
          <w:sz w:val="20"/>
        </w:rPr>
        <w:t xml:space="preserve">  );</w:t>
      </w:r>
    </w:p>
    <w:p w14:paraId="71691080" w14:textId="77777777" w:rsidR="00313704" w:rsidRDefault="00000000">
      <w:r>
        <w:rPr>
          <w:rFonts w:ascii="Consolas" w:hAnsi="Consolas"/>
          <w:sz w:val="20"/>
        </w:rPr>
        <w:lastRenderedPageBreak/>
        <w:t>}</w:t>
      </w:r>
    </w:p>
    <w:p w14:paraId="66AAF782" w14:textId="77777777" w:rsidR="00313704" w:rsidRDefault="00000000">
      <w:r>
        <w:rPr>
          <w:b/>
        </w:rPr>
        <w:t>3.4. XSS và JSX</w:t>
      </w:r>
    </w:p>
    <w:p w14:paraId="47E61D8D" w14:textId="77777777" w:rsidR="00313704" w:rsidRDefault="00000000">
      <w:r>
        <w:t>JSX mặc định escape chuỗi để tránh XSS. Chỉ khi dùng dangerouslySetInnerHTML mới chèn HTML thô. Hạn chế tối đa việc dùng dangerouslySetInnerHTML, và nếu bắt buộc phải dùng, hãy làm sạch (sanitize) dữ liệu.</w:t>
      </w:r>
    </w:p>
    <w:p w14:paraId="62089691" w14:textId="77777777" w:rsidR="00313704" w:rsidRDefault="00000000">
      <w:r>
        <w:rPr>
          <w:b/>
        </w:rPr>
        <w:t>3.5. Best practices</w:t>
      </w:r>
    </w:p>
    <w:p w14:paraId="7E852B8A" w14:textId="77777777" w:rsidR="00313704" w:rsidRDefault="00000000">
      <w:pPr>
        <w:pStyle w:val="ListBullet"/>
      </w:pPr>
      <w:r>
        <w:t>Tách UI thành component nhỏ, có tên rõ ràng.</w:t>
      </w:r>
    </w:p>
    <w:p w14:paraId="55E4386E" w14:textId="77777777" w:rsidR="00313704" w:rsidRDefault="00000000">
      <w:pPr>
        <w:pStyle w:val="ListBullet"/>
      </w:pPr>
      <w:r>
        <w:t>Tránh logic phức tạp trong JSX; đưa vào hàm/tham số trước rồi render kết quả.</w:t>
      </w:r>
    </w:p>
    <w:p w14:paraId="2F55B1FF" w14:textId="77777777" w:rsidR="00313704" w:rsidRDefault="00000000">
      <w:pPr>
        <w:pStyle w:val="ListBullet"/>
      </w:pPr>
      <w:r>
        <w:t>Dùng Fragment &lt;&gt; &lt;/&gt; thay vì &lt;div&gt; thừa.</w:t>
      </w:r>
    </w:p>
    <w:p w14:paraId="059A5BE8" w14:textId="77777777" w:rsidR="00313704" w:rsidRDefault="00000000">
      <w:pPr>
        <w:pStyle w:val="ListBullet"/>
      </w:pPr>
      <w:r>
        <w:t>Giữ JSX thuần (no side-effects).</w:t>
      </w:r>
    </w:p>
    <w:p w14:paraId="0DC485B6" w14:textId="77777777" w:rsidR="00313704" w:rsidRDefault="00000000">
      <w:r>
        <w:br w:type="page"/>
      </w:r>
    </w:p>
    <w:p w14:paraId="474A53F5" w14:textId="77777777" w:rsidR="00313704" w:rsidRDefault="00000000">
      <w:pPr>
        <w:pStyle w:val="Heading1"/>
      </w:pPr>
      <w:r>
        <w:lastRenderedPageBreak/>
        <w:t>4. Components (Thành phần)</w:t>
      </w:r>
    </w:p>
    <w:p w14:paraId="0983CABA" w14:textId="77777777" w:rsidR="00313704" w:rsidRDefault="00000000">
      <w:r>
        <w:rPr>
          <w:b/>
        </w:rPr>
        <w:t>4.1. Khái niệm</w:t>
      </w:r>
    </w:p>
    <w:p w14:paraId="20050A8E" w14:textId="77777777" w:rsidR="00313704" w:rsidRDefault="00000000">
      <w:r>
        <w:t>Component là đơn vị xây dựng UI trong React. Mỗi component nhận vào props, có thể có state (đối với function component dùng hook useState) và trả về JSX mô tả giao diện.</w:t>
      </w:r>
    </w:p>
    <w:p w14:paraId="7C7299E9" w14:textId="77777777" w:rsidR="00313704" w:rsidRDefault="00000000">
      <w:r>
        <w:rPr>
          <w:b/>
        </w:rPr>
        <w:t>4.2. Function Component &amp; Class Component</w:t>
      </w:r>
    </w:p>
    <w:p w14:paraId="538785EA" w14:textId="77777777" w:rsidR="00313704" w:rsidRDefault="00000000">
      <w:r>
        <w:rPr>
          <w:rFonts w:ascii="Consolas" w:hAnsi="Consolas"/>
          <w:sz w:val="20"/>
        </w:rPr>
        <w:t>// Function component (khuyến nghị)</w:t>
      </w:r>
    </w:p>
    <w:p w14:paraId="11294F08" w14:textId="77777777" w:rsidR="00313704" w:rsidRDefault="00000000">
      <w:r>
        <w:rPr>
          <w:rFonts w:ascii="Consolas" w:hAnsi="Consolas"/>
          <w:sz w:val="20"/>
        </w:rPr>
        <w:t>function Profile({ name }) {</w:t>
      </w:r>
    </w:p>
    <w:p w14:paraId="78C9A465" w14:textId="77777777" w:rsidR="00313704" w:rsidRDefault="00000000">
      <w:r>
        <w:rPr>
          <w:rFonts w:ascii="Consolas" w:hAnsi="Consolas"/>
          <w:sz w:val="20"/>
        </w:rPr>
        <w:t xml:space="preserve">  return &lt;h2&gt;Xin chào, {name}&lt;/h2&gt;;</w:t>
      </w:r>
    </w:p>
    <w:p w14:paraId="6AB4A343" w14:textId="77777777" w:rsidR="00313704" w:rsidRDefault="00000000">
      <w:r>
        <w:rPr>
          <w:rFonts w:ascii="Consolas" w:hAnsi="Consolas"/>
          <w:sz w:val="20"/>
        </w:rPr>
        <w:t>}</w:t>
      </w:r>
    </w:p>
    <w:p w14:paraId="2EE822D3" w14:textId="77777777" w:rsidR="00313704" w:rsidRDefault="00313704"/>
    <w:p w14:paraId="1A8CB832" w14:textId="77777777" w:rsidR="00313704" w:rsidRDefault="00000000">
      <w:r>
        <w:rPr>
          <w:rFonts w:ascii="Consolas" w:hAnsi="Consolas"/>
          <w:sz w:val="20"/>
        </w:rPr>
        <w:t>// Class component (di sản, vẫn dùng trong codebase cũ)</w:t>
      </w:r>
    </w:p>
    <w:p w14:paraId="23830AD7" w14:textId="77777777" w:rsidR="00313704" w:rsidRDefault="00000000">
      <w:r>
        <w:rPr>
          <w:rFonts w:ascii="Consolas" w:hAnsi="Consolas"/>
          <w:sz w:val="20"/>
        </w:rPr>
        <w:t>class ProfileClass extends React.Component {</w:t>
      </w:r>
    </w:p>
    <w:p w14:paraId="7543A82E" w14:textId="77777777" w:rsidR="00313704" w:rsidRDefault="00000000">
      <w:r>
        <w:rPr>
          <w:rFonts w:ascii="Consolas" w:hAnsi="Consolas"/>
          <w:sz w:val="20"/>
        </w:rPr>
        <w:t xml:space="preserve">  render() {</w:t>
      </w:r>
    </w:p>
    <w:p w14:paraId="3F97D0E4" w14:textId="77777777" w:rsidR="00313704" w:rsidRDefault="00000000">
      <w:r>
        <w:rPr>
          <w:rFonts w:ascii="Consolas" w:hAnsi="Consolas"/>
          <w:sz w:val="20"/>
        </w:rPr>
        <w:t xml:space="preserve">    return &lt;h2&gt;Xin chào, {this.props.name}&lt;/h2&gt;;</w:t>
      </w:r>
    </w:p>
    <w:p w14:paraId="3E358F1F" w14:textId="77777777" w:rsidR="00313704" w:rsidRDefault="00000000">
      <w:r>
        <w:rPr>
          <w:rFonts w:ascii="Consolas" w:hAnsi="Consolas"/>
          <w:sz w:val="20"/>
        </w:rPr>
        <w:t xml:space="preserve">  }</w:t>
      </w:r>
    </w:p>
    <w:p w14:paraId="27C07F5D" w14:textId="77777777" w:rsidR="00313704" w:rsidRDefault="00000000">
      <w:r>
        <w:rPr>
          <w:rFonts w:ascii="Consolas" w:hAnsi="Consolas"/>
          <w:sz w:val="20"/>
        </w:rPr>
        <w:t>}</w:t>
      </w:r>
    </w:p>
    <w:p w14:paraId="1EE2EA3B" w14:textId="77777777" w:rsidR="00313704" w:rsidRDefault="00000000">
      <w:r>
        <w:rPr>
          <w:b/>
        </w:rPr>
        <w:t>4.3. Composition (Thành phần lắp ghép) &amp; Children</w:t>
      </w:r>
    </w:p>
    <w:p w14:paraId="02408BF0" w14:textId="77777777" w:rsidR="00313704" w:rsidRDefault="00000000">
      <w:r>
        <w:rPr>
          <w:rFonts w:ascii="Consolas" w:hAnsi="Consolas"/>
          <w:sz w:val="20"/>
        </w:rPr>
        <w:t>function Card({ children }) {</w:t>
      </w:r>
    </w:p>
    <w:p w14:paraId="01453A00" w14:textId="77777777" w:rsidR="00313704" w:rsidRDefault="00000000">
      <w:r>
        <w:rPr>
          <w:rFonts w:ascii="Consolas" w:hAnsi="Consolas"/>
          <w:sz w:val="20"/>
        </w:rPr>
        <w:t xml:space="preserve">  return &lt;div className="card"&gt;{children}&lt;/div&gt;;</w:t>
      </w:r>
    </w:p>
    <w:p w14:paraId="57CED43D" w14:textId="77777777" w:rsidR="00313704" w:rsidRDefault="00000000">
      <w:r>
        <w:rPr>
          <w:rFonts w:ascii="Consolas" w:hAnsi="Consolas"/>
          <w:sz w:val="20"/>
        </w:rPr>
        <w:t>}</w:t>
      </w:r>
    </w:p>
    <w:p w14:paraId="34B10883" w14:textId="77777777" w:rsidR="00313704" w:rsidRDefault="00313704"/>
    <w:p w14:paraId="06A066F4" w14:textId="77777777" w:rsidR="00313704" w:rsidRDefault="00000000">
      <w:r>
        <w:rPr>
          <w:rFonts w:ascii="Consolas" w:hAnsi="Consolas"/>
          <w:sz w:val="20"/>
        </w:rPr>
        <w:t>function App() {</w:t>
      </w:r>
    </w:p>
    <w:p w14:paraId="529A5E8E" w14:textId="77777777" w:rsidR="00313704" w:rsidRDefault="00000000">
      <w:r>
        <w:rPr>
          <w:rFonts w:ascii="Consolas" w:hAnsi="Consolas"/>
          <w:sz w:val="20"/>
        </w:rPr>
        <w:t xml:space="preserve">  return (</w:t>
      </w:r>
    </w:p>
    <w:p w14:paraId="072A451B" w14:textId="77777777" w:rsidR="00313704" w:rsidRDefault="00000000">
      <w:r>
        <w:rPr>
          <w:rFonts w:ascii="Consolas" w:hAnsi="Consolas"/>
          <w:sz w:val="20"/>
        </w:rPr>
        <w:t xml:space="preserve">    &lt;Card&gt;</w:t>
      </w:r>
    </w:p>
    <w:p w14:paraId="7BA9D646" w14:textId="77777777" w:rsidR="00313704" w:rsidRDefault="00000000">
      <w:r>
        <w:rPr>
          <w:rFonts w:ascii="Consolas" w:hAnsi="Consolas"/>
          <w:sz w:val="20"/>
        </w:rPr>
        <w:t xml:space="preserve">      &lt;h3&gt;Tiêu đề&lt;/h3&gt;</w:t>
      </w:r>
    </w:p>
    <w:p w14:paraId="3D8E47D9" w14:textId="77777777" w:rsidR="00313704" w:rsidRDefault="00000000">
      <w:r>
        <w:rPr>
          <w:rFonts w:ascii="Consolas" w:hAnsi="Consolas"/>
          <w:sz w:val="20"/>
        </w:rPr>
        <w:t xml:space="preserve">      &lt;p&gt;Nội dung&lt;/p&gt;</w:t>
      </w:r>
    </w:p>
    <w:p w14:paraId="16671299" w14:textId="77777777" w:rsidR="00313704" w:rsidRDefault="00000000">
      <w:r>
        <w:rPr>
          <w:rFonts w:ascii="Consolas" w:hAnsi="Consolas"/>
          <w:sz w:val="20"/>
        </w:rPr>
        <w:t xml:space="preserve">    &lt;/Card&gt;</w:t>
      </w:r>
    </w:p>
    <w:p w14:paraId="0B4124FE" w14:textId="77777777" w:rsidR="00313704" w:rsidRDefault="00000000">
      <w:r>
        <w:rPr>
          <w:rFonts w:ascii="Consolas" w:hAnsi="Consolas"/>
          <w:sz w:val="20"/>
        </w:rPr>
        <w:lastRenderedPageBreak/>
        <w:t xml:space="preserve">  );</w:t>
      </w:r>
    </w:p>
    <w:p w14:paraId="5D34DA98" w14:textId="77777777" w:rsidR="00313704" w:rsidRDefault="00000000">
      <w:r>
        <w:rPr>
          <w:rFonts w:ascii="Consolas" w:hAnsi="Consolas"/>
          <w:sz w:val="20"/>
        </w:rPr>
        <w:t>}</w:t>
      </w:r>
    </w:p>
    <w:p w14:paraId="4FB2ED82" w14:textId="77777777" w:rsidR="00313704" w:rsidRDefault="00000000">
      <w:r>
        <w:rPr>
          <w:b/>
        </w:rPr>
        <w:t>4.4. Controlled vs Uncontrolled Components (Form)</w:t>
      </w:r>
    </w:p>
    <w:p w14:paraId="1E4E6A79" w14:textId="77777777" w:rsidR="00313704" w:rsidRDefault="00000000">
      <w:r>
        <w:rPr>
          <w:rFonts w:ascii="Consolas" w:hAnsi="Consolas"/>
          <w:sz w:val="20"/>
        </w:rPr>
        <w:t>// Controlled: giá trị do state quản lý</w:t>
      </w:r>
    </w:p>
    <w:p w14:paraId="41575A0E" w14:textId="77777777" w:rsidR="00313704" w:rsidRDefault="00000000">
      <w:r>
        <w:rPr>
          <w:rFonts w:ascii="Consolas" w:hAnsi="Consolas"/>
          <w:sz w:val="20"/>
        </w:rPr>
        <w:t>function EmailInput() {</w:t>
      </w:r>
    </w:p>
    <w:p w14:paraId="4F26AA78" w14:textId="77777777" w:rsidR="00313704" w:rsidRDefault="00000000">
      <w:r>
        <w:rPr>
          <w:rFonts w:ascii="Consolas" w:hAnsi="Consolas"/>
          <w:sz w:val="20"/>
        </w:rPr>
        <w:t xml:space="preserve">  const [email, setEmail] = React.useState('');</w:t>
      </w:r>
    </w:p>
    <w:p w14:paraId="1966A034" w14:textId="77777777" w:rsidR="00313704" w:rsidRDefault="00000000">
      <w:r>
        <w:rPr>
          <w:rFonts w:ascii="Consolas" w:hAnsi="Consolas"/>
          <w:sz w:val="20"/>
        </w:rPr>
        <w:t xml:space="preserve">  return &lt;input value={email} onChange={e =&gt; setEmail(e.target.value)} /&gt;;</w:t>
      </w:r>
    </w:p>
    <w:p w14:paraId="111C9FDE" w14:textId="77777777" w:rsidR="00313704" w:rsidRDefault="00000000">
      <w:r>
        <w:rPr>
          <w:rFonts w:ascii="Consolas" w:hAnsi="Consolas"/>
          <w:sz w:val="20"/>
        </w:rPr>
        <w:t>}</w:t>
      </w:r>
    </w:p>
    <w:p w14:paraId="122DCB3D" w14:textId="77777777" w:rsidR="00313704" w:rsidRDefault="00313704"/>
    <w:p w14:paraId="01DA907F" w14:textId="77777777" w:rsidR="00313704" w:rsidRDefault="00000000">
      <w:r>
        <w:rPr>
          <w:rFonts w:ascii="Consolas" w:hAnsi="Consolas"/>
          <w:sz w:val="20"/>
        </w:rPr>
        <w:t>// Uncontrolled: truy cập qua ref</w:t>
      </w:r>
    </w:p>
    <w:p w14:paraId="38E6077E" w14:textId="77777777" w:rsidR="00313704" w:rsidRDefault="00000000">
      <w:r>
        <w:rPr>
          <w:rFonts w:ascii="Consolas" w:hAnsi="Consolas"/>
          <w:sz w:val="20"/>
        </w:rPr>
        <w:t>function FilePicker() {</w:t>
      </w:r>
    </w:p>
    <w:p w14:paraId="6BBA3ED2" w14:textId="77777777" w:rsidR="00313704" w:rsidRDefault="00000000">
      <w:r>
        <w:rPr>
          <w:rFonts w:ascii="Consolas" w:hAnsi="Consolas"/>
          <w:sz w:val="20"/>
        </w:rPr>
        <w:t xml:space="preserve">  const inputRef = React.useRef(null);</w:t>
      </w:r>
    </w:p>
    <w:p w14:paraId="6308EB28" w14:textId="77777777" w:rsidR="00313704" w:rsidRDefault="00000000">
      <w:r>
        <w:rPr>
          <w:rFonts w:ascii="Consolas" w:hAnsi="Consolas"/>
          <w:sz w:val="20"/>
        </w:rPr>
        <w:t xml:space="preserve">  const pick = () =&gt; inputRef.current &amp;&amp; inputRef.current.click();</w:t>
      </w:r>
    </w:p>
    <w:p w14:paraId="68325AE2" w14:textId="77777777" w:rsidR="00313704" w:rsidRDefault="00000000">
      <w:r>
        <w:rPr>
          <w:rFonts w:ascii="Consolas" w:hAnsi="Consolas"/>
          <w:sz w:val="20"/>
        </w:rPr>
        <w:t xml:space="preserve">  return &lt;input type="file" ref={inputRef} /&gt;;</w:t>
      </w:r>
    </w:p>
    <w:p w14:paraId="6ED58BE1" w14:textId="77777777" w:rsidR="00313704" w:rsidRDefault="00000000">
      <w:r>
        <w:rPr>
          <w:rFonts w:ascii="Consolas" w:hAnsi="Consolas"/>
          <w:sz w:val="20"/>
        </w:rPr>
        <w:t>}</w:t>
      </w:r>
    </w:p>
    <w:p w14:paraId="116439A4" w14:textId="77777777" w:rsidR="00313704" w:rsidRDefault="00000000">
      <w:r>
        <w:rPr>
          <w:b/>
        </w:rPr>
        <w:t>4.5. Tối ưu hoá Components</w:t>
      </w:r>
    </w:p>
    <w:p w14:paraId="4D0408A4" w14:textId="77777777" w:rsidR="00313704" w:rsidRDefault="00000000">
      <w:pPr>
        <w:pStyle w:val="ListBullet"/>
      </w:pPr>
      <w:r>
        <w:t>React.memo cho function component để tránh render lại khi props không đổi theo shallow compare.</w:t>
      </w:r>
    </w:p>
    <w:p w14:paraId="2ECC6108" w14:textId="77777777" w:rsidR="00313704" w:rsidRDefault="00000000">
      <w:pPr>
        <w:pStyle w:val="ListBullet"/>
      </w:pPr>
      <w:r>
        <w:t>useMemo/useCallback để tránh tạo lại giá trị/hàm tốn kém không cần thiết.</w:t>
      </w:r>
    </w:p>
    <w:p w14:paraId="71B3477F" w14:textId="77777777" w:rsidR="00313704" w:rsidRDefault="00000000">
      <w:pPr>
        <w:pStyle w:val="ListBullet"/>
      </w:pPr>
      <w:r>
        <w:t>Phân tách component lớn thành các phần nhỏ (split) để nâng cao khả năng tái sử dụng và tối ưu hiệu năng.</w:t>
      </w:r>
    </w:p>
    <w:p w14:paraId="05CAB9F1" w14:textId="77777777" w:rsidR="00313704" w:rsidRDefault="00000000">
      <w:r>
        <w:br w:type="page"/>
      </w:r>
    </w:p>
    <w:p w14:paraId="4D4C0E1E" w14:textId="77777777" w:rsidR="00313704" w:rsidRDefault="00000000">
      <w:pPr>
        <w:pStyle w:val="Heading1"/>
      </w:pPr>
      <w:r>
        <w:lastRenderedPageBreak/>
        <w:t>5. Props &amp; State</w:t>
      </w:r>
    </w:p>
    <w:p w14:paraId="79C67E3F" w14:textId="77777777" w:rsidR="00313704" w:rsidRDefault="00000000">
      <w:r>
        <w:rPr>
          <w:b/>
        </w:rPr>
        <w:t>5.1. Props là gì?</w:t>
      </w:r>
    </w:p>
    <w:p w14:paraId="4EE61F90" w14:textId="77777777" w:rsidR="00313704" w:rsidRDefault="00000000">
      <w:r>
        <w:t>Props (properties) là dữ liệu được truyền từ component cha xuống component con. Props là bất biến (immutable) trong component con; để thay đổi dữ liệu hiển thị, component cha cần truyền props mới.</w:t>
      </w:r>
    </w:p>
    <w:p w14:paraId="6D55A7B5" w14:textId="77777777" w:rsidR="00313704" w:rsidRDefault="00000000">
      <w:r>
        <w:rPr>
          <w:b/>
        </w:rPr>
        <w:t>5.2. State là gì?</w:t>
      </w:r>
    </w:p>
    <w:p w14:paraId="0A0FC723" w14:textId="77777777" w:rsidR="00313704" w:rsidRDefault="00000000">
      <w:r>
        <w:t>State là dữ liệu nội bộ của component, đại diện cho tình trạng hiện tại của UI. Thay đổi state sẽ kích hoạt quá trình render lại. Trong function component, dùng hook useState hoặc useReducer để quản lý state.</w:t>
      </w:r>
    </w:p>
    <w:p w14:paraId="1A575146" w14:textId="77777777" w:rsidR="00313704" w:rsidRDefault="00000000">
      <w:r>
        <w:rPr>
          <w:b/>
        </w:rPr>
        <w:t>5.3. Ví dụ useState &amp; useReducer</w:t>
      </w:r>
    </w:p>
    <w:p w14:paraId="22D5AFD1" w14:textId="77777777" w:rsidR="00313704" w:rsidRDefault="00000000">
      <w:r>
        <w:rPr>
          <w:rFonts w:ascii="Consolas" w:hAnsi="Consolas"/>
          <w:sz w:val="20"/>
        </w:rPr>
        <w:t>function Counter() {</w:t>
      </w:r>
    </w:p>
    <w:p w14:paraId="7AC6A00A" w14:textId="77777777" w:rsidR="00313704" w:rsidRDefault="00000000">
      <w:r>
        <w:rPr>
          <w:rFonts w:ascii="Consolas" w:hAnsi="Consolas"/>
          <w:sz w:val="20"/>
        </w:rPr>
        <w:t xml:space="preserve">  const [count, setCount] = React.useState(0);</w:t>
      </w:r>
    </w:p>
    <w:p w14:paraId="30F6ABE6" w14:textId="77777777" w:rsidR="00313704" w:rsidRDefault="00000000">
      <w:r>
        <w:rPr>
          <w:rFonts w:ascii="Consolas" w:hAnsi="Consolas"/>
          <w:sz w:val="20"/>
        </w:rPr>
        <w:t xml:space="preserve">  return (</w:t>
      </w:r>
    </w:p>
    <w:p w14:paraId="022D7199" w14:textId="77777777" w:rsidR="00313704" w:rsidRDefault="00000000">
      <w:r>
        <w:rPr>
          <w:rFonts w:ascii="Consolas" w:hAnsi="Consolas"/>
          <w:sz w:val="20"/>
        </w:rPr>
        <w:t xml:space="preserve">    &lt;div&gt;</w:t>
      </w:r>
    </w:p>
    <w:p w14:paraId="246BA24C" w14:textId="77777777" w:rsidR="00313704" w:rsidRDefault="00000000">
      <w:r>
        <w:rPr>
          <w:rFonts w:ascii="Consolas" w:hAnsi="Consolas"/>
          <w:sz w:val="20"/>
        </w:rPr>
        <w:t xml:space="preserve">      &lt;p&gt;Count: {count}&lt;/p&gt;</w:t>
      </w:r>
    </w:p>
    <w:p w14:paraId="503DFB6D" w14:textId="77777777" w:rsidR="00313704" w:rsidRDefault="00000000">
      <w:r>
        <w:rPr>
          <w:rFonts w:ascii="Consolas" w:hAnsi="Consolas"/>
          <w:sz w:val="20"/>
        </w:rPr>
        <w:t xml:space="preserve">      &lt;button onClick={() =&gt; setCount(c =&gt; c + 1)}&gt;Tăng&lt;/button&gt;</w:t>
      </w:r>
    </w:p>
    <w:p w14:paraId="74E36FD1" w14:textId="77777777" w:rsidR="00313704" w:rsidRDefault="00000000">
      <w:r>
        <w:rPr>
          <w:rFonts w:ascii="Consolas" w:hAnsi="Consolas"/>
          <w:sz w:val="20"/>
        </w:rPr>
        <w:t xml:space="preserve">    &lt;/div&gt;</w:t>
      </w:r>
    </w:p>
    <w:p w14:paraId="5445A25B" w14:textId="77777777" w:rsidR="00313704" w:rsidRDefault="00000000">
      <w:r>
        <w:rPr>
          <w:rFonts w:ascii="Consolas" w:hAnsi="Consolas"/>
          <w:sz w:val="20"/>
        </w:rPr>
        <w:t xml:space="preserve">  );</w:t>
      </w:r>
    </w:p>
    <w:p w14:paraId="0E725999" w14:textId="77777777" w:rsidR="00313704" w:rsidRDefault="00000000">
      <w:r>
        <w:rPr>
          <w:rFonts w:ascii="Consolas" w:hAnsi="Consolas"/>
          <w:sz w:val="20"/>
        </w:rPr>
        <w:t>}</w:t>
      </w:r>
    </w:p>
    <w:p w14:paraId="53E40292" w14:textId="77777777" w:rsidR="00313704" w:rsidRDefault="00313704"/>
    <w:p w14:paraId="6D437985" w14:textId="77777777" w:rsidR="00313704" w:rsidRDefault="00000000">
      <w:r>
        <w:rPr>
          <w:rFonts w:ascii="Consolas" w:hAnsi="Consolas"/>
          <w:sz w:val="20"/>
        </w:rPr>
        <w:t>function CounterReducer() {</w:t>
      </w:r>
    </w:p>
    <w:p w14:paraId="5099E564" w14:textId="77777777" w:rsidR="00313704" w:rsidRDefault="00000000">
      <w:r>
        <w:rPr>
          <w:rFonts w:ascii="Consolas" w:hAnsi="Consolas"/>
          <w:sz w:val="20"/>
        </w:rPr>
        <w:t xml:space="preserve">  function reducer(state, action) {</w:t>
      </w:r>
    </w:p>
    <w:p w14:paraId="3B0213C1" w14:textId="77777777" w:rsidR="00313704" w:rsidRDefault="00000000">
      <w:r>
        <w:rPr>
          <w:rFonts w:ascii="Consolas" w:hAnsi="Consolas"/>
          <w:sz w:val="20"/>
        </w:rPr>
        <w:t xml:space="preserve">    switch (action.type) {</w:t>
      </w:r>
    </w:p>
    <w:p w14:paraId="59BCB891" w14:textId="77777777" w:rsidR="00313704" w:rsidRDefault="00000000">
      <w:r>
        <w:rPr>
          <w:rFonts w:ascii="Consolas" w:hAnsi="Consolas"/>
          <w:sz w:val="20"/>
        </w:rPr>
        <w:t xml:space="preserve">      case 'inc': return { value: state.value + 1 };</w:t>
      </w:r>
    </w:p>
    <w:p w14:paraId="38016A45" w14:textId="77777777" w:rsidR="00313704" w:rsidRDefault="00000000">
      <w:r>
        <w:rPr>
          <w:rFonts w:ascii="Consolas" w:hAnsi="Consolas"/>
          <w:sz w:val="20"/>
        </w:rPr>
        <w:t xml:space="preserve">      case 'dec': return { value: state.value - 1 };</w:t>
      </w:r>
    </w:p>
    <w:p w14:paraId="29569982" w14:textId="77777777" w:rsidR="00313704" w:rsidRDefault="00000000">
      <w:r>
        <w:rPr>
          <w:rFonts w:ascii="Consolas" w:hAnsi="Consolas"/>
          <w:sz w:val="20"/>
        </w:rPr>
        <w:t xml:space="preserve">      default: return state;</w:t>
      </w:r>
    </w:p>
    <w:p w14:paraId="7A4BCBCB" w14:textId="77777777" w:rsidR="00313704" w:rsidRDefault="00000000">
      <w:r>
        <w:rPr>
          <w:rFonts w:ascii="Consolas" w:hAnsi="Consolas"/>
          <w:sz w:val="20"/>
        </w:rPr>
        <w:t xml:space="preserve">    }</w:t>
      </w:r>
    </w:p>
    <w:p w14:paraId="48D61418" w14:textId="77777777" w:rsidR="00313704" w:rsidRDefault="00000000">
      <w:r>
        <w:rPr>
          <w:rFonts w:ascii="Consolas" w:hAnsi="Consolas"/>
          <w:sz w:val="20"/>
        </w:rPr>
        <w:t xml:space="preserve">  }</w:t>
      </w:r>
    </w:p>
    <w:p w14:paraId="57CDC58B" w14:textId="77777777" w:rsidR="00313704" w:rsidRDefault="00000000">
      <w:r>
        <w:rPr>
          <w:rFonts w:ascii="Consolas" w:hAnsi="Consolas"/>
          <w:sz w:val="20"/>
        </w:rPr>
        <w:lastRenderedPageBreak/>
        <w:t xml:space="preserve">  const [state, dispatch] = React.useReducer(reducer, { value: 0 });</w:t>
      </w:r>
    </w:p>
    <w:p w14:paraId="0C2043C2" w14:textId="77777777" w:rsidR="00313704" w:rsidRDefault="00000000">
      <w:r>
        <w:rPr>
          <w:rFonts w:ascii="Consolas" w:hAnsi="Consolas"/>
          <w:sz w:val="20"/>
        </w:rPr>
        <w:t xml:space="preserve">  return (</w:t>
      </w:r>
    </w:p>
    <w:p w14:paraId="4CD43049" w14:textId="77777777" w:rsidR="00313704" w:rsidRDefault="00000000">
      <w:r>
        <w:rPr>
          <w:rFonts w:ascii="Consolas" w:hAnsi="Consolas"/>
          <w:sz w:val="20"/>
        </w:rPr>
        <w:t xml:space="preserve">    &lt;div&gt;</w:t>
      </w:r>
    </w:p>
    <w:p w14:paraId="034D2CF3" w14:textId="77777777" w:rsidR="00313704" w:rsidRDefault="00000000">
      <w:r>
        <w:rPr>
          <w:rFonts w:ascii="Consolas" w:hAnsi="Consolas"/>
          <w:sz w:val="20"/>
        </w:rPr>
        <w:t xml:space="preserve">      &lt;p&gt;Count: {state.value}&lt;/p&gt;</w:t>
      </w:r>
    </w:p>
    <w:p w14:paraId="42C2243E" w14:textId="77777777" w:rsidR="00313704" w:rsidRDefault="00000000">
      <w:r>
        <w:rPr>
          <w:rFonts w:ascii="Consolas" w:hAnsi="Consolas"/>
          <w:sz w:val="20"/>
        </w:rPr>
        <w:t xml:space="preserve">      &lt;button onClick={() =&gt; dispatch({ type: 'inc' })}&gt;+&lt;/button&gt;</w:t>
      </w:r>
    </w:p>
    <w:p w14:paraId="2CF540AF" w14:textId="77777777" w:rsidR="00313704" w:rsidRDefault="00000000">
      <w:r>
        <w:rPr>
          <w:rFonts w:ascii="Consolas" w:hAnsi="Consolas"/>
          <w:sz w:val="20"/>
        </w:rPr>
        <w:t xml:space="preserve">      &lt;button onClick={() =&gt; dispatch({ type: 'dec' })}&gt;-&lt;/button&gt;</w:t>
      </w:r>
    </w:p>
    <w:p w14:paraId="57BF421B" w14:textId="77777777" w:rsidR="00313704" w:rsidRDefault="00000000">
      <w:r>
        <w:rPr>
          <w:rFonts w:ascii="Consolas" w:hAnsi="Consolas"/>
          <w:sz w:val="20"/>
        </w:rPr>
        <w:t xml:space="preserve">    &lt;/div&gt;</w:t>
      </w:r>
    </w:p>
    <w:p w14:paraId="5F57D90D" w14:textId="77777777" w:rsidR="00313704" w:rsidRDefault="00000000">
      <w:r>
        <w:rPr>
          <w:rFonts w:ascii="Consolas" w:hAnsi="Consolas"/>
          <w:sz w:val="20"/>
        </w:rPr>
        <w:t xml:space="preserve">  );</w:t>
      </w:r>
    </w:p>
    <w:p w14:paraId="482EC05B" w14:textId="77777777" w:rsidR="00313704" w:rsidRDefault="00000000">
      <w:r>
        <w:rPr>
          <w:rFonts w:ascii="Consolas" w:hAnsi="Consolas"/>
          <w:sz w:val="20"/>
        </w:rPr>
        <w:t>}</w:t>
      </w:r>
    </w:p>
    <w:p w14:paraId="44964DD5" w14:textId="77777777" w:rsidR="00313704" w:rsidRDefault="00000000">
      <w:r>
        <w:rPr>
          <w:b/>
        </w:rPr>
        <w:t>5.4. Quy tắc cập nhật state</w:t>
      </w:r>
    </w:p>
    <w:p w14:paraId="5534B7FF" w14:textId="77777777" w:rsidR="00313704" w:rsidRDefault="00000000">
      <w:pPr>
        <w:pStyle w:val="ListBullet"/>
      </w:pPr>
      <w:r>
        <w:t>Không mutate trực tiếp: setState với giá trị mới (hoặc dùng updater function).</w:t>
      </w:r>
    </w:p>
    <w:p w14:paraId="6283A6BF" w14:textId="77777777" w:rsidR="00313704" w:rsidRDefault="00000000">
      <w:pPr>
        <w:pStyle w:val="ListBullet"/>
      </w:pPr>
      <w:r>
        <w:t>Nhiều setState trong cùng tick có thể được gộp (batching).</w:t>
      </w:r>
    </w:p>
    <w:p w14:paraId="6FA0E9EA" w14:textId="77777777" w:rsidR="00313704" w:rsidRDefault="00000000">
      <w:pPr>
        <w:pStyle w:val="ListBullet"/>
      </w:pPr>
      <w:r>
        <w:t>State cập nhật bất đồng bộ về mặt khái niệm; đừng dựa vào state vừa set trong cùng lần render, hãy dùng hàm cập nhật theo prevState (setCount(c =&gt; c + 1)).</w:t>
      </w:r>
    </w:p>
    <w:p w14:paraId="0B3AB1DE" w14:textId="77777777" w:rsidR="00313704" w:rsidRDefault="00000000">
      <w:r>
        <w:rPr>
          <w:b/>
        </w:rPr>
        <w:t>5.5. Lifting State Up (Nâng state lên cha)</w:t>
      </w:r>
    </w:p>
    <w:p w14:paraId="65C64EDD" w14:textId="77777777" w:rsidR="00313704" w:rsidRDefault="00000000">
      <w:r>
        <w:t>Khi nhiều component con cần dùng chung dữ liệu hoặc cần đồng bộ, hãy đưa state lên component cha chung để làm nguồn dữ liệu duy nhất (single source of truth).</w:t>
      </w:r>
    </w:p>
    <w:p w14:paraId="03CC5D7D" w14:textId="77777777" w:rsidR="00313704" w:rsidRDefault="00000000">
      <w:r>
        <w:rPr>
          <w:b/>
        </w:rPr>
        <w:t>5.6. Prop Drilling &amp; Context API</w:t>
      </w:r>
    </w:p>
    <w:p w14:paraId="522B38C9" w14:textId="77777777" w:rsidR="00313704" w:rsidRDefault="00000000">
      <w:r>
        <w:t>Prop drilling xảy ra khi phải truyền props qua nhiều tầng không cần thiết. Context API cho phép chia sẻ dữ liệu xuống sâu mà không cần truyền qua từng cấp. Tuy nhiên, lạm dụng Context có thể khiến nhiều component render lại; cân nhắc tách context hoặc kết hợp memo hoá.</w:t>
      </w:r>
    </w:p>
    <w:p w14:paraId="5F2E4F95" w14:textId="77777777" w:rsidR="00313704" w:rsidRDefault="00000000">
      <w:r>
        <w:rPr>
          <w:b/>
        </w:rPr>
        <w:t>5.7. Bảng so sánh nhanh Props vs State</w:t>
      </w:r>
    </w:p>
    <w:tbl>
      <w:tblPr>
        <w:tblW w:w="0" w:type="auto"/>
        <w:tblLook w:val="04A0" w:firstRow="1" w:lastRow="0" w:firstColumn="1" w:lastColumn="0" w:noHBand="0" w:noVBand="1"/>
      </w:tblPr>
      <w:tblGrid>
        <w:gridCol w:w="2880"/>
        <w:gridCol w:w="2880"/>
        <w:gridCol w:w="2880"/>
      </w:tblGrid>
      <w:tr w:rsidR="00313704" w14:paraId="307E8909" w14:textId="77777777">
        <w:tc>
          <w:tcPr>
            <w:tcW w:w="2880" w:type="dxa"/>
          </w:tcPr>
          <w:p w14:paraId="0EAFFBCC" w14:textId="77777777" w:rsidR="00313704" w:rsidRDefault="00000000">
            <w:r>
              <w:rPr>
                <w:sz w:val="22"/>
              </w:rPr>
              <w:t>Tiêu chí</w:t>
            </w:r>
          </w:p>
        </w:tc>
        <w:tc>
          <w:tcPr>
            <w:tcW w:w="2880" w:type="dxa"/>
          </w:tcPr>
          <w:p w14:paraId="105B6D78" w14:textId="77777777" w:rsidR="00313704" w:rsidRDefault="00000000">
            <w:r>
              <w:rPr>
                <w:sz w:val="22"/>
              </w:rPr>
              <w:t>Props</w:t>
            </w:r>
          </w:p>
        </w:tc>
        <w:tc>
          <w:tcPr>
            <w:tcW w:w="2880" w:type="dxa"/>
          </w:tcPr>
          <w:p w14:paraId="1E835C74" w14:textId="77777777" w:rsidR="00313704" w:rsidRDefault="00000000">
            <w:r>
              <w:rPr>
                <w:sz w:val="22"/>
              </w:rPr>
              <w:t>State</w:t>
            </w:r>
          </w:p>
        </w:tc>
      </w:tr>
      <w:tr w:rsidR="00313704" w14:paraId="00B607B0" w14:textId="77777777">
        <w:tc>
          <w:tcPr>
            <w:tcW w:w="2880" w:type="dxa"/>
          </w:tcPr>
          <w:p w14:paraId="015BEF45" w14:textId="77777777" w:rsidR="00313704" w:rsidRDefault="00000000">
            <w:r>
              <w:rPr>
                <w:sz w:val="22"/>
              </w:rPr>
              <w:t>Nguồn dữ liệu</w:t>
            </w:r>
          </w:p>
        </w:tc>
        <w:tc>
          <w:tcPr>
            <w:tcW w:w="2880" w:type="dxa"/>
          </w:tcPr>
          <w:p w14:paraId="3EF6EB1B" w14:textId="77777777" w:rsidR="00313704" w:rsidRDefault="00000000">
            <w:r>
              <w:rPr>
                <w:sz w:val="22"/>
              </w:rPr>
              <w:t>Từ component cha</w:t>
            </w:r>
          </w:p>
        </w:tc>
        <w:tc>
          <w:tcPr>
            <w:tcW w:w="2880" w:type="dxa"/>
          </w:tcPr>
          <w:p w14:paraId="21A637C3" w14:textId="77777777" w:rsidR="00313704" w:rsidRDefault="00000000">
            <w:r>
              <w:rPr>
                <w:sz w:val="22"/>
              </w:rPr>
              <w:t>Nội bộ component</w:t>
            </w:r>
          </w:p>
        </w:tc>
      </w:tr>
      <w:tr w:rsidR="00313704" w14:paraId="40AAFA85" w14:textId="77777777">
        <w:tc>
          <w:tcPr>
            <w:tcW w:w="2880" w:type="dxa"/>
          </w:tcPr>
          <w:p w14:paraId="6251A83A" w14:textId="77777777" w:rsidR="00313704" w:rsidRDefault="00000000">
            <w:r>
              <w:rPr>
                <w:sz w:val="22"/>
              </w:rPr>
              <w:t>Khả năng thay đổi</w:t>
            </w:r>
          </w:p>
        </w:tc>
        <w:tc>
          <w:tcPr>
            <w:tcW w:w="2880" w:type="dxa"/>
          </w:tcPr>
          <w:p w14:paraId="71AFA93D" w14:textId="77777777" w:rsidR="00313704" w:rsidRDefault="00000000">
            <w:r>
              <w:rPr>
                <w:sz w:val="22"/>
              </w:rPr>
              <w:t>Không (immutable trong con)</w:t>
            </w:r>
          </w:p>
        </w:tc>
        <w:tc>
          <w:tcPr>
            <w:tcW w:w="2880" w:type="dxa"/>
          </w:tcPr>
          <w:p w14:paraId="7AFC6B3D" w14:textId="77777777" w:rsidR="00313704" w:rsidRDefault="00000000">
            <w:r>
              <w:rPr>
                <w:sz w:val="22"/>
              </w:rPr>
              <w:t>Có (thông qua setState/useState)</w:t>
            </w:r>
          </w:p>
        </w:tc>
      </w:tr>
      <w:tr w:rsidR="00313704" w14:paraId="0195834A" w14:textId="77777777">
        <w:tc>
          <w:tcPr>
            <w:tcW w:w="2880" w:type="dxa"/>
          </w:tcPr>
          <w:p w14:paraId="7A59A7CA" w14:textId="77777777" w:rsidR="00313704" w:rsidRDefault="00000000">
            <w:r>
              <w:rPr>
                <w:sz w:val="22"/>
              </w:rPr>
              <w:t>Mục đích</w:t>
            </w:r>
          </w:p>
        </w:tc>
        <w:tc>
          <w:tcPr>
            <w:tcW w:w="2880" w:type="dxa"/>
          </w:tcPr>
          <w:p w14:paraId="5C86EAAA" w14:textId="77777777" w:rsidR="00313704" w:rsidRDefault="00000000">
            <w:r>
              <w:rPr>
                <w:sz w:val="22"/>
              </w:rPr>
              <w:t xml:space="preserve">Cấu hình/đầu vào cho </w:t>
            </w:r>
            <w:r>
              <w:rPr>
                <w:sz w:val="22"/>
              </w:rPr>
              <w:lastRenderedPageBreak/>
              <w:t>component</w:t>
            </w:r>
          </w:p>
        </w:tc>
        <w:tc>
          <w:tcPr>
            <w:tcW w:w="2880" w:type="dxa"/>
          </w:tcPr>
          <w:p w14:paraId="3EE56662" w14:textId="77777777" w:rsidR="00313704" w:rsidRDefault="00000000">
            <w:r>
              <w:rPr>
                <w:sz w:val="22"/>
              </w:rPr>
              <w:lastRenderedPageBreak/>
              <w:t xml:space="preserve">Theo dõi tình trạng, dữ liệu </w:t>
            </w:r>
            <w:r>
              <w:rPr>
                <w:sz w:val="22"/>
              </w:rPr>
              <w:lastRenderedPageBreak/>
              <w:t>thay đổi theo thời gian</w:t>
            </w:r>
          </w:p>
        </w:tc>
      </w:tr>
      <w:tr w:rsidR="00313704" w14:paraId="64B8E6E7" w14:textId="77777777">
        <w:tc>
          <w:tcPr>
            <w:tcW w:w="2880" w:type="dxa"/>
          </w:tcPr>
          <w:p w14:paraId="5FDA5E82" w14:textId="77777777" w:rsidR="00313704" w:rsidRDefault="00000000">
            <w:r>
              <w:rPr>
                <w:sz w:val="22"/>
              </w:rPr>
              <w:lastRenderedPageBreak/>
              <w:t>Cập nhật kích hoạt render</w:t>
            </w:r>
          </w:p>
        </w:tc>
        <w:tc>
          <w:tcPr>
            <w:tcW w:w="2880" w:type="dxa"/>
          </w:tcPr>
          <w:p w14:paraId="57689D02" w14:textId="77777777" w:rsidR="00313704" w:rsidRDefault="00000000">
            <w:r>
              <w:rPr>
                <w:sz w:val="22"/>
              </w:rPr>
              <w:t>Khi cha truyền props mới</w:t>
            </w:r>
          </w:p>
        </w:tc>
        <w:tc>
          <w:tcPr>
            <w:tcW w:w="2880" w:type="dxa"/>
          </w:tcPr>
          <w:p w14:paraId="635C3DBA" w14:textId="77777777" w:rsidR="00313704" w:rsidRDefault="00000000">
            <w:r>
              <w:rPr>
                <w:sz w:val="22"/>
              </w:rPr>
              <w:t>Khi setState/useState được gọi</w:t>
            </w:r>
          </w:p>
        </w:tc>
      </w:tr>
    </w:tbl>
    <w:p w14:paraId="247F200F" w14:textId="77777777" w:rsidR="00313704" w:rsidRDefault="00000000">
      <w:r>
        <w:br w:type="page"/>
      </w:r>
    </w:p>
    <w:p w14:paraId="3BFDA7C1" w14:textId="77777777" w:rsidR="00313704" w:rsidRDefault="00000000">
      <w:pPr>
        <w:pStyle w:val="Heading1"/>
      </w:pPr>
      <w:r>
        <w:lastRenderedPageBreak/>
        <w:t>6. React Lifecycle (Vòng đời)</w:t>
      </w:r>
    </w:p>
    <w:p w14:paraId="0D197BD2" w14:textId="77777777" w:rsidR="00313704" w:rsidRDefault="00000000">
      <w:r>
        <w:rPr>
          <w:b/>
        </w:rPr>
        <w:t>6.1. Tổng quan</w:t>
      </w:r>
    </w:p>
    <w:p w14:paraId="25AFDF90" w14:textId="77777777" w:rsidR="00313704" w:rsidRDefault="00000000">
      <w:r>
        <w:t>Vòng đời mô tả các giai đoạn của component từ khi được tạo (mount), cập nhật (update) đến khi gỡ bỏ (unmount). Với class component có các phương thức vòng đời; với function component dùng các hook như useEffect/useLayoutEffect để mô phỏng hành vi tương ứng.</w:t>
      </w:r>
    </w:p>
    <w:p w14:paraId="67205A99" w14:textId="77777777" w:rsidR="00313704" w:rsidRDefault="00000000">
      <w:r>
        <w:rPr>
          <w:b/>
        </w:rPr>
        <w:t>6.2. Lifecycle trong Class Component (điển hình)</w:t>
      </w:r>
    </w:p>
    <w:p w14:paraId="5F407DC4" w14:textId="77777777" w:rsidR="00313704" w:rsidRDefault="00000000">
      <w:pPr>
        <w:pStyle w:val="ListBullet"/>
      </w:pPr>
      <w:r>
        <w:t>constructor(props) → khởi tạo state, bind method (không side-effects).</w:t>
      </w:r>
    </w:p>
    <w:p w14:paraId="4825AE68" w14:textId="77777777" w:rsidR="00313704" w:rsidRDefault="00000000">
      <w:pPr>
        <w:pStyle w:val="ListBullet"/>
      </w:pPr>
      <w:r>
        <w:t>render() → mô tả UI (pure).</w:t>
      </w:r>
    </w:p>
    <w:p w14:paraId="68A09C54" w14:textId="77777777" w:rsidR="00313704" w:rsidRDefault="00000000">
      <w:pPr>
        <w:pStyle w:val="ListBullet"/>
      </w:pPr>
      <w:r>
        <w:t>componentDidMount() → chạy một lần sau khi mount (fetch data, subscribe).</w:t>
      </w:r>
    </w:p>
    <w:p w14:paraId="749A2678" w14:textId="77777777" w:rsidR="00313704" w:rsidRDefault="00000000">
      <w:pPr>
        <w:pStyle w:val="ListBullet"/>
      </w:pPr>
      <w:r>
        <w:t>shouldComponentUpdate(nextProps, nextState) → tối ưu render có điều kiện.</w:t>
      </w:r>
    </w:p>
    <w:p w14:paraId="58C2AF45" w14:textId="77777777" w:rsidR="00313704" w:rsidRDefault="00000000">
      <w:pPr>
        <w:pStyle w:val="ListBullet"/>
      </w:pPr>
      <w:r>
        <w:t>componentDidUpdate(prevProps, prevState) → chạy sau mỗi lần update (sync DOM, network).</w:t>
      </w:r>
    </w:p>
    <w:p w14:paraId="3FCAD6A3" w14:textId="77777777" w:rsidR="00313704" w:rsidRDefault="00000000">
      <w:pPr>
        <w:pStyle w:val="ListBullet"/>
      </w:pPr>
      <w:r>
        <w:t>getSnapshotBeforeUpdate(prevProps, prevState) → chụp thông tin trước khi DOM cập nhật (hiếm dùng).</w:t>
      </w:r>
    </w:p>
    <w:p w14:paraId="63990C9F" w14:textId="77777777" w:rsidR="00313704" w:rsidRDefault="00000000">
      <w:pPr>
        <w:pStyle w:val="ListBullet"/>
      </w:pPr>
      <w:r>
        <w:t>componentWillUnmount() → dọn dẹp (unsubscribe, clear timer).</w:t>
      </w:r>
    </w:p>
    <w:p w14:paraId="01860EB3" w14:textId="77777777" w:rsidR="00313704" w:rsidRDefault="00000000">
      <w:pPr>
        <w:pStyle w:val="ListBullet"/>
      </w:pPr>
      <w:r>
        <w:t>componentDidCatch(error, info) → bắt lỗi con (Error Boundary).</w:t>
      </w:r>
    </w:p>
    <w:p w14:paraId="0EEEA1D4" w14:textId="77777777" w:rsidR="00313704" w:rsidRDefault="00000000">
      <w:r>
        <w:rPr>
          <w:b/>
        </w:rPr>
        <w:t>6.3. Tương quan sang Function Component (Hooks)</w:t>
      </w:r>
    </w:p>
    <w:tbl>
      <w:tblPr>
        <w:tblW w:w="0" w:type="auto"/>
        <w:tblLook w:val="04A0" w:firstRow="1" w:lastRow="0" w:firstColumn="1" w:lastColumn="0" w:noHBand="0" w:noVBand="1"/>
      </w:tblPr>
      <w:tblGrid>
        <w:gridCol w:w="4320"/>
        <w:gridCol w:w="4320"/>
      </w:tblGrid>
      <w:tr w:rsidR="00313704" w14:paraId="01518CB5" w14:textId="77777777">
        <w:tc>
          <w:tcPr>
            <w:tcW w:w="4320" w:type="dxa"/>
          </w:tcPr>
          <w:p w14:paraId="73C2E95A" w14:textId="77777777" w:rsidR="00313704" w:rsidRDefault="00000000">
            <w:r>
              <w:rPr>
                <w:sz w:val="22"/>
              </w:rPr>
              <w:t>Class lifecycle</w:t>
            </w:r>
          </w:p>
        </w:tc>
        <w:tc>
          <w:tcPr>
            <w:tcW w:w="4320" w:type="dxa"/>
          </w:tcPr>
          <w:p w14:paraId="177F14E6" w14:textId="77777777" w:rsidR="00313704" w:rsidRDefault="00000000">
            <w:r>
              <w:rPr>
                <w:sz w:val="22"/>
              </w:rPr>
              <w:t>Hooks tương ứng (Function)</w:t>
            </w:r>
          </w:p>
        </w:tc>
      </w:tr>
      <w:tr w:rsidR="00313704" w14:paraId="7926C28D" w14:textId="77777777">
        <w:tc>
          <w:tcPr>
            <w:tcW w:w="4320" w:type="dxa"/>
          </w:tcPr>
          <w:p w14:paraId="308FA45E" w14:textId="77777777" w:rsidR="00313704" w:rsidRDefault="00000000">
            <w:r>
              <w:rPr>
                <w:sz w:val="22"/>
              </w:rPr>
              <w:t>constructor</w:t>
            </w:r>
          </w:p>
        </w:tc>
        <w:tc>
          <w:tcPr>
            <w:tcW w:w="4320" w:type="dxa"/>
          </w:tcPr>
          <w:p w14:paraId="11A16EDD" w14:textId="77777777" w:rsidR="00313704" w:rsidRDefault="00000000">
            <w:r>
              <w:rPr>
                <w:sz w:val="22"/>
              </w:rPr>
              <w:t>Khởi tạo useState/useRef trong thân component</w:t>
            </w:r>
          </w:p>
        </w:tc>
      </w:tr>
      <w:tr w:rsidR="00313704" w14:paraId="24850420" w14:textId="77777777">
        <w:tc>
          <w:tcPr>
            <w:tcW w:w="4320" w:type="dxa"/>
          </w:tcPr>
          <w:p w14:paraId="5F028E80" w14:textId="77777777" w:rsidR="00313704" w:rsidRDefault="00000000">
            <w:r>
              <w:rPr>
                <w:sz w:val="22"/>
              </w:rPr>
              <w:t>render</w:t>
            </w:r>
          </w:p>
        </w:tc>
        <w:tc>
          <w:tcPr>
            <w:tcW w:w="4320" w:type="dxa"/>
          </w:tcPr>
          <w:p w14:paraId="00219CB2" w14:textId="77777777" w:rsidR="00313704" w:rsidRDefault="00000000">
            <w:r>
              <w:rPr>
                <w:sz w:val="22"/>
              </w:rPr>
              <w:t>Phần return của function component (không side-effects)</w:t>
            </w:r>
          </w:p>
        </w:tc>
      </w:tr>
      <w:tr w:rsidR="00313704" w14:paraId="5130F9C7" w14:textId="77777777">
        <w:tc>
          <w:tcPr>
            <w:tcW w:w="4320" w:type="dxa"/>
          </w:tcPr>
          <w:p w14:paraId="1DFC0097" w14:textId="77777777" w:rsidR="00313704" w:rsidRDefault="00000000">
            <w:r>
              <w:rPr>
                <w:sz w:val="22"/>
              </w:rPr>
              <w:t>componentDidMount</w:t>
            </w:r>
          </w:p>
        </w:tc>
        <w:tc>
          <w:tcPr>
            <w:tcW w:w="4320" w:type="dxa"/>
          </w:tcPr>
          <w:p w14:paraId="67AF7539" w14:textId="77777777" w:rsidR="00313704" w:rsidRDefault="00000000">
            <w:r>
              <w:rPr>
                <w:sz w:val="22"/>
              </w:rPr>
              <w:t>useEffect(() =&gt; {...}, [])</w:t>
            </w:r>
          </w:p>
        </w:tc>
      </w:tr>
      <w:tr w:rsidR="00313704" w14:paraId="5C57AE14" w14:textId="77777777">
        <w:tc>
          <w:tcPr>
            <w:tcW w:w="4320" w:type="dxa"/>
          </w:tcPr>
          <w:p w14:paraId="5EEB1A9D" w14:textId="77777777" w:rsidR="00313704" w:rsidRDefault="00000000">
            <w:r>
              <w:rPr>
                <w:sz w:val="22"/>
              </w:rPr>
              <w:t>shouldComponentUpdate</w:t>
            </w:r>
          </w:p>
        </w:tc>
        <w:tc>
          <w:tcPr>
            <w:tcW w:w="4320" w:type="dxa"/>
          </w:tcPr>
          <w:p w14:paraId="7C68D245" w14:textId="77777777" w:rsidR="00313704" w:rsidRDefault="00000000">
            <w:r>
              <w:rPr>
                <w:sz w:val="22"/>
              </w:rPr>
              <w:t>React.memo, useMemo/useCallback (tối ưu hoá)</w:t>
            </w:r>
          </w:p>
        </w:tc>
      </w:tr>
      <w:tr w:rsidR="00313704" w14:paraId="5246B067" w14:textId="77777777">
        <w:tc>
          <w:tcPr>
            <w:tcW w:w="4320" w:type="dxa"/>
          </w:tcPr>
          <w:p w14:paraId="2ABE2FC6" w14:textId="77777777" w:rsidR="00313704" w:rsidRDefault="00000000">
            <w:r>
              <w:rPr>
                <w:sz w:val="22"/>
              </w:rPr>
              <w:t>componentDidUpdate</w:t>
            </w:r>
          </w:p>
        </w:tc>
        <w:tc>
          <w:tcPr>
            <w:tcW w:w="4320" w:type="dxa"/>
          </w:tcPr>
          <w:p w14:paraId="5D3B9818" w14:textId="77777777" w:rsidR="00313704" w:rsidRDefault="00000000">
            <w:r>
              <w:rPr>
                <w:sz w:val="22"/>
              </w:rPr>
              <w:t>useEffect(() =&gt; {...}, [deps])</w:t>
            </w:r>
          </w:p>
        </w:tc>
      </w:tr>
      <w:tr w:rsidR="00313704" w14:paraId="6FEBB848" w14:textId="77777777">
        <w:tc>
          <w:tcPr>
            <w:tcW w:w="4320" w:type="dxa"/>
          </w:tcPr>
          <w:p w14:paraId="7CEA3788" w14:textId="77777777" w:rsidR="00313704" w:rsidRDefault="00000000">
            <w:r>
              <w:rPr>
                <w:sz w:val="22"/>
              </w:rPr>
              <w:t>getSnapshotBeforeUpdate</w:t>
            </w:r>
          </w:p>
        </w:tc>
        <w:tc>
          <w:tcPr>
            <w:tcW w:w="4320" w:type="dxa"/>
          </w:tcPr>
          <w:p w14:paraId="40614DA0" w14:textId="77777777" w:rsidR="00313704" w:rsidRDefault="00000000">
            <w:r>
              <w:rPr>
                <w:sz w:val="22"/>
              </w:rPr>
              <w:t>useLayoutEffect (trước khi browser paint)</w:t>
            </w:r>
          </w:p>
        </w:tc>
      </w:tr>
      <w:tr w:rsidR="00313704" w14:paraId="333D7C34" w14:textId="77777777">
        <w:tc>
          <w:tcPr>
            <w:tcW w:w="4320" w:type="dxa"/>
          </w:tcPr>
          <w:p w14:paraId="41099519" w14:textId="77777777" w:rsidR="00313704" w:rsidRDefault="00000000">
            <w:r>
              <w:rPr>
                <w:sz w:val="22"/>
              </w:rPr>
              <w:t>componentWillUnmount</w:t>
            </w:r>
          </w:p>
        </w:tc>
        <w:tc>
          <w:tcPr>
            <w:tcW w:w="4320" w:type="dxa"/>
          </w:tcPr>
          <w:p w14:paraId="27A9AC23" w14:textId="77777777" w:rsidR="00313704" w:rsidRDefault="00000000">
            <w:r>
              <w:rPr>
                <w:sz w:val="22"/>
              </w:rPr>
              <w:t>cleanup trong useEffect: return () =&gt; {...}</w:t>
            </w:r>
          </w:p>
        </w:tc>
      </w:tr>
      <w:tr w:rsidR="00313704" w14:paraId="5B984079" w14:textId="77777777">
        <w:tc>
          <w:tcPr>
            <w:tcW w:w="4320" w:type="dxa"/>
          </w:tcPr>
          <w:p w14:paraId="58D2A74A" w14:textId="77777777" w:rsidR="00313704" w:rsidRDefault="00000000">
            <w:r>
              <w:rPr>
                <w:sz w:val="22"/>
              </w:rPr>
              <w:t>componentDidCatch</w:t>
            </w:r>
          </w:p>
        </w:tc>
        <w:tc>
          <w:tcPr>
            <w:tcW w:w="4320" w:type="dxa"/>
          </w:tcPr>
          <w:p w14:paraId="246897E7" w14:textId="77777777" w:rsidR="00313704" w:rsidRDefault="00000000">
            <w:r>
              <w:rPr>
                <w:sz w:val="22"/>
              </w:rPr>
              <w:t xml:space="preserve">Error Boundary (chỉ class) hoặc thư viện hỗ </w:t>
            </w:r>
            <w:r>
              <w:rPr>
                <w:sz w:val="22"/>
              </w:rPr>
              <w:lastRenderedPageBreak/>
              <w:t>trợ</w:t>
            </w:r>
          </w:p>
        </w:tc>
      </w:tr>
    </w:tbl>
    <w:p w14:paraId="7AEE4DB3" w14:textId="77777777" w:rsidR="00313704" w:rsidRDefault="00000000">
      <w:r>
        <w:rPr>
          <w:b/>
        </w:rPr>
        <w:lastRenderedPageBreak/>
        <w:t>6.4. useEffect &amp; useLayoutEffect</w:t>
      </w:r>
    </w:p>
    <w:p w14:paraId="2327D3E0" w14:textId="77777777" w:rsidR="00313704" w:rsidRDefault="00000000">
      <w:pPr>
        <w:pStyle w:val="ListBullet"/>
      </w:pPr>
      <w:r>
        <w:t>useEffect chạy sau khi render commit; thích hợp cho side-effect không chặn vẽ (fetch, event listeners).</w:t>
      </w:r>
    </w:p>
    <w:p w14:paraId="49F7F7FD" w14:textId="77777777" w:rsidR="00313704" w:rsidRDefault="00000000">
      <w:pPr>
        <w:pStyle w:val="ListBullet"/>
      </w:pPr>
      <w:r>
        <w:t>useLayoutEffect chạy đồng bộ sau khi DOM cập nhật nhưng trước khi browser paint; dùng khi cần đo đạc/layout.</w:t>
      </w:r>
    </w:p>
    <w:p w14:paraId="48F186EB" w14:textId="77777777" w:rsidR="00313704" w:rsidRDefault="00000000">
      <w:pPr>
        <w:pStyle w:val="ListBullet"/>
      </w:pPr>
      <w:r>
        <w:t>Luôn dọn dẹp (cleanup) để tránh rò rỉ tài nguyên: return () =&gt; unsubscribe/clearInterval...</w:t>
      </w:r>
    </w:p>
    <w:p w14:paraId="74D1AF53" w14:textId="77777777" w:rsidR="00313704" w:rsidRDefault="00000000">
      <w:pPr>
        <w:pStyle w:val="ListBullet"/>
      </w:pPr>
      <w:r>
        <w:t>Quản lý deps đúng để tránh lặp vô hạn; cân nhắc tách effect theo mục tiêu rõ ràng.</w:t>
      </w:r>
    </w:p>
    <w:p w14:paraId="2B3FE7B5" w14:textId="77777777" w:rsidR="00313704" w:rsidRDefault="00000000">
      <w:r>
        <w:rPr>
          <w:b/>
        </w:rPr>
        <w:t>6.5. Ví dụ lifecycle với useEffect</w:t>
      </w:r>
    </w:p>
    <w:p w14:paraId="4DA8DB9A" w14:textId="77777777" w:rsidR="00313704" w:rsidRDefault="00000000">
      <w:r>
        <w:rPr>
          <w:rFonts w:ascii="Consolas" w:hAnsi="Consolas"/>
          <w:sz w:val="20"/>
        </w:rPr>
        <w:t>function ChatRoom({ roomId }) {</w:t>
      </w:r>
    </w:p>
    <w:p w14:paraId="61FD7C68" w14:textId="77777777" w:rsidR="00313704" w:rsidRDefault="00000000">
      <w:r>
        <w:rPr>
          <w:rFonts w:ascii="Consolas" w:hAnsi="Consolas"/>
          <w:sz w:val="20"/>
        </w:rPr>
        <w:t xml:space="preserve">  const [messages, setMessages] = React.useState([]);</w:t>
      </w:r>
    </w:p>
    <w:p w14:paraId="549A9D56" w14:textId="77777777" w:rsidR="00313704" w:rsidRDefault="00313704"/>
    <w:p w14:paraId="4A92DA3D" w14:textId="77777777" w:rsidR="00313704" w:rsidRDefault="00000000">
      <w:r>
        <w:rPr>
          <w:rFonts w:ascii="Consolas" w:hAnsi="Consolas"/>
          <w:sz w:val="20"/>
        </w:rPr>
        <w:t xml:space="preserve">  React.useEffect(() =&gt; {</w:t>
      </w:r>
    </w:p>
    <w:p w14:paraId="7ECB2282" w14:textId="77777777" w:rsidR="00313704" w:rsidRDefault="00000000">
      <w:r>
        <w:rPr>
          <w:rFonts w:ascii="Consolas" w:hAnsi="Consolas"/>
          <w:sz w:val="20"/>
        </w:rPr>
        <w:t xml:space="preserve">    const unsub = subscribe(roomId, msg =&gt; setMessages(m =&gt; [...m, msg]));</w:t>
      </w:r>
    </w:p>
    <w:p w14:paraId="51F7D8F3" w14:textId="77777777" w:rsidR="00313704" w:rsidRDefault="00000000">
      <w:r>
        <w:rPr>
          <w:rFonts w:ascii="Consolas" w:hAnsi="Consolas"/>
          <w:sz w:val="20"/>
        </w:rPr>
        <w:t xml:space="preserve">    return () =&gt; unsub(); // cleanup khi roomId đổi hoặc unmount</w:t>
      </w:r>
    </w:p>
    <w:p w14:paraId="2C4AC8B5" w14:textId="77777777" w:rsidR="00313704" w:rsidRDefault="00000000">
      <w:r>
        <w:rPr>
          <w:rFonts w:ascii="Consolas" w:hAnsi="Consolas"/>
          <w:sz w:val="20"/>
        </w:rPr>
        <w:t xml:space="preserve">  }, [roomId]);</w:t>
      </w:r>
    </w:p>
    <w:p w14:paraId="4C0286D8" w14:textId="77777777" w:rsidR="00313704" w:rsidRDefault="00313704"/>
    <w:p w14:paraId="17FBE410" w14:textId="77777777" w:rsidR="00313704" w:rsidRDefault="00000000">
      <w:r>
        <w:rPr>
          <w:rFonts w:ascii="Consolas" w:hAnsi="Consolas"/>
          <w:sz w:val="20"/>
        </w:rPr>
        <w:t xml:space="preserve">  return &lt;MessageList data={messages} /&gt;;</w:t>
      </w:r>
    </w:p>
    <w:p w14:paraId="3568FA40" w14:textId="77777777" w:rsidR="00313704" w:rsidRDefault="00000000">
      <w:r>
        <w:rPr>
          <w:rFonts w:ascii="Consolas" w:hAnsi="Consolas"/>
          <w:sz w:val="20"/>
        </w:rPr>
        <w:t>}</w:t>
      </w:r>
    </w:p>
    <w:p w14:paraId="17554B2F" w14:textId="77777777" w:rsidR="00313704" w:rsidRDefault="00000000">
      <w:r>
        <w:rPr>
          <w:b/>
        </w:rPr>
        <w:t>6.6. Concurrent features (React 18+)</w:t>
      </w:r>
    </w:p>
    <w:p w14:paraId="3E320D10" w14:textId="77777777" w:rsidR="00313704" w:rsidRDefault="00000000">
      <w:pPr>
        <w:pStyle w:val="ListBullet"/>
      </w:pPr>
      <w:r>
        <w:t>Tự động batching setState trong nhiều trường hợp (kể cả promise/timers).</w:t>
      </w:r>
    </w:p>
    <w:p w14:paraId="212BE120" w14:textId="77777777" w:rsidR="00313704" w:rsidRDefault="00000000">
      <w:pPr>
        <w:pStyle w:val="ListBullet"/>
      </w:pPr>
      <w:r>
        <w:t>Transitions (startTransition) để phân biệt cập nhật ưu tiên thấp, cho UI mượt mà hơn.</w:t>
      </w:r>
    </w:p>
    <w:p w14:paraId="2B6858F3" w14:textId="77777777" w:rsidR="00313704" w:rsidRDefault="00000000">
      <w:pPr>
        <w:pStyle w:val="ListBullet"/>
      </w:pPr>
      <w:r>
        <w:t>Suspense tốt hơn cho phân tách code và data fetching (với router/libs phù hợp).</w:t>
      </w:r>
    </w:p>
    <w:p w14:paraId="5D293153" w14:textId="77777777" w:rsidR="00313704" w:rsidRDefault="00000000">
      <w:r>
        <w:br w:type="page"/>
      </w:r>
    </w:p>
    <w:p w14:paraId="10562F32" w14:textId="77777777" w:rsidR="00313704" w:rsidRDefault="00000000">
      <w:pPr>
        <w:pStyle w:val="Heading1"/>
      </w:pPr>
      <w:r>
        <w:lastRenderedPageBreak/>
        <w:t>7. Kết luận</w:t>
      </w:r>
    </w:p>
    <w:p w14:paraId="555D562C" w14:textId="77777777" w:rsidR="00313704" w:rsidRDefault="00000000">
      <w:r>
        <w:t>Nắm vững 5 khái niệm cốt lõi—Virtual DOM, JSX, Components, Props &amp; State, và Lifecycle—giúp bạn viết ứng dụng React đúng chuẩn, dễ mở rộng, và hiệu năng tốt. Thực hành với các ví dụ nhỏ, đo đạc bằng React DevTools, và áp dụng best practices sẽ rút ngắn đáng kể đường cong học tập.</w:t>
      </w:r>
    </w:p>
    <w:p w14:paraId="78BFBAFC" w14:textId="77777777" w:rsidR="00313704" w:rsidRDefault="00000000">
      <w:pPr>
        <w:pStyle w:val="Heading1"/>
      </w:pPr>
      <w:r>
        <w:t>8. Tài liệu tham khảo</w:t>
      </w:r>
    </w:p>
    <w:p w14:paraId="6E75500D" w14:textId="77777777" w:rsidR="00313704" w:rsidRDefault="00000000">
      <w:pPr>
        <w:pStyle w:val="ListBullet"/>
      </w:pPr>
      <w:r>
        <w:t>React Docs – react.dev: Hướng dẫn chính thức, cập nhật.</w:t>
      </w:r>
    </w:p>
    <w:p w14:paraId="258D0254" w14:textId="77777777" w:rsidR="00313704" w:rsidRDefault="00000000">
      <w:pPr>
        <w:pStyle w:val="ListBullet"/>
      </w:pPr>
      <w:r>
        <w:t>React DevTools – tiện ích đo đạc render và tối ưu hoá.</w:t>
      </w:r>
    </w:p>
    <w:p w14:paraId="2D9F10E1" w14:textId="77777777" w:rsidR="00313704" w:rsidRDefault="00000000">
      <w:pPr>
        <w:pStyle w:val="ListBullet"/>
      </w:pPr>
      <w:r>
        <w:t>Create React App / Vite – khởi tạo dự án nhanh.</w:t>
      </w:r>
    </w:p>
    <w:p w14:paraId="4A5762B3" w14:textId="77777777" w:rsidR="00313704" w:rsidRDefault="00000000">
      <w:pPr>
        <w:pStyle w:val="ListBullet"/>
      </w:pPr>
      <w:r>
        <w:t>Babel – biên dịch JSX sang JavaScript.</w:t>
      </w:r>
    </w:p>
    <w:sectPr w:rsidR="003137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692976">
    <w:abstractNumId w:val="8"/>
  </w:num>
  <w:num w:numId="2" w16cid:durableId="1014108895">
    <w:abstractNumId w:val="6"/>
  </w:num>
  <w:num w:numId="3" w16cid:durableId="678043110">
    <w:abstractNumId w:val="5"/>
  </w:num>
  <w:num w:numId="4" w16cid:durableId="1694723612">
    <w:abstractNumId w:val="4"/>
  </w:num>
  <w:num w:numId="5" w16cid:durableId="991518949">
    <w:abstractNumId w:val="7"/>
  </w:num>
  <w:num w:numId="6" w16cid:durableId="188952467">
    <w:abstractNumId w:val="3"/>
  </w:num>
  <w:num w:numId="7" w16cid:durableId="1472014121">
    <w:abstractNumId w:val="2"/>
  </w:num>
  <w:num w:numId="8" w16cid:durableId="704209071">
    <w:abstractNumId w:val="1"/>
  </w:num>
  <w:num w:numId="9" w16cid:durableId="84378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704"/>
    <w:rsid w:val="00326F90"/>
    <w:rsid w:val="004D5091"/>
    <w:rsid w:val="006476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A2310"/>
  <w14:defaultImageDpi w14:val="300"/>
  <w15:docId w15:val="{EDE2D523-BC9D-41A4-B5CA-C7761A14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Văn Thắng Tạ</cp:lastModifiedBy>
  <cp:revision>2</cp:revision>
  <dcterms:created xsi:type="dcterms:W3CDTF">2013-12-23T23:15:00Z</dcterms:created>
  <dcterms:modified xsi:type="dcterms:W3CDTF">2025-09-03T15:26:00Z</dcterms:modified>
  <cp:category/>
</cp:coreProperties>
</file>